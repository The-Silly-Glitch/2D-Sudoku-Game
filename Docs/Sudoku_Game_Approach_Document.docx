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EC9F" w14:textId="77777777" w:rsidR="006A3654" w:rsidRDefault="00000000">
      <w:pPr>
        <w:pStyle w:val="Title"/>
      </w:pPr>
      <w:r>
        <w:t>Sudoku Game Development – Approach Document</w:t>
      </w:r>
    </w:p>
    <w:p w14:paraId="1BBE450A" w14:textId="01B72CAA" w:rsidR="006A3654" w:rsidRDefault="00000000">
      <w:r>
        <w:t>Name: Hanish Vigneshwar</w:t>
      </w:r>
    </w:p>
    <w:p w14:paraId="6D6B49BA" w14:textId="77777777" w:rsidR="006A3654" w:rsidRDefault="00000000">
      <w:r>
        <w:t>Project Title: Development of a Polished Sudoku Game in Unity</w:t>
      </w:r>
    </w:p>
    <w:p w14:paraId="30EDCF3A" w14:textId="77777777" w:rsidR="006A3654" w:rsidRDefault="00000000">
      <w:pPr>
        <w:pStyle w:val="Heading1"/>
      </w:pPr>
      <w:r>
        <w:t>1. Objective</w:t>
      </w:r>
    </w:p>
    <w:p w14:paraId="2E33B020" w14:textId="77777777" w:rsidR="006A3654" w:rsidRDefault="00000000">
      <w:r>
        <w:t>The objective of this project is to develop a fully functional, visually polished Sudoku game using the Unity game engine. The game will feature procedural puzzle generation, a clean and intuitive user interface, input validation, difficulty modes, and responsive feedback to enhance player engagement and usability.</w:t>
      </w:r>
    </w:p>
    <w:p w14:paraId="0FF87D1E" w14:textId="77777777" w:rsidR="006A3654" w:rsidRDefault="00000000">
      <w:pPr>
        <w:pStyle w:val="Heading1"/>
      </w:pPr>
      <w:r>
        <w:t>2. Scope</w:t>
      </w:r>
    </w:p>
    <w:p w14:paraId="4AE491EF" w14:textId="77777777" w:rsidR="006A3654" w:rsidRDefault="00000000">
      <w:r>
        <w:t>This project includes:</w:t>
      </w:r>
      <w:r>
        <w:br/>
        <w:t>- Interactive 9×9 Sudoku grid with selectable and editable cells</w:t>
      </w:r>
      <w:r>
        <w:br/>
        <w:t>- Puzzle generation and unique solution validation using backtracking</w:t>
      </w:r>
      <w:r>
        <w:br/>
        <w:t>- Difficulty levels (Easy, Medium, Hard)</w:t>
      </w:r>
      <w:r>
        <w:br/>
        <w:t>- User input validation and error highlighting</w:t>
      </w:r>
      <w:r>
        <w:br/>
        <w:t>- Cell highlighting for selection, related rows, columns, and boxes</w:t>
      </w:r>
      <w:r>
        <w:br/>
        <w:t>- Timer and game restart functionality</w:t>
      </w:r>
      <w:r>
        <w:br/>
        <w:t>- Responsive UI layout suitable for desktop and WebGL</w:t>
      </w:r>
    </w:p>
    <w:p w14:paraId="3DBF53D8" w14:textId="77777777" w:rsidR="006A3654" w:rsidRDefault="00000000">
      <w:pPr>
        <w:pStyle w:val="Heading1"/>
      </w:pPr>
      <w:r>
        <w:t>3. Tools and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A3654" w14:paraId="1850C7BB" w14:textId="77777777">
        <w:tc>
          <w:tcPr>
            <w:tcW w:w="4320" w:type="dxa"/>
          </w:tcPr>
          <w:p w14:paraId="70004D06" w14:textId="77777777" w:rsidR="006A3654" w:rsidRDefault="00000000">
            <w:r>
              <w:t>Component</w:t>
            </w:r>
          </w:p>
        </w:tc>
        <w:tc>
          <w:tcPr>
            <w:tcW w:w="4320" w:type="dxa"/>
          </w:tcPr>
          <w:p w14:paraId="5697CAED" w14:textId="77777777" w:rsidR="006A3654" w:rsidRDefault="00000000">
            <w:r>
              <w:t>Tool / Technology</w:t>
            </w:r>
          </w:p>
        </w:tc>
      </w:tr>
      <w:tr w:rsidR="006A3654" w14:paraId="2F851074" w14:textId="77777777">
        <w:tc>
          <w:tcPr>
            <w:tcW w:w="4320" w:type="dxa"/>
          </w:tcPr>
          <w:p w14:paraId="6E0B1E68" w14:textId="77777777" w:rsidR="006A3654" w:rsidRDefault="00000000">
            <w:r>
              <w:t>Game Engine</w:t>
            </w:r>
          </w:p>
        </w:tc>
        <w:tc>
          <w:tcPr>
            <w:tcW w:w="4320" w:type="dxa"/>
          </w:tcPr>
          <w:p w14:paraId="3B9A74F1" w14:textId="3FF5A04C" w:rsidR="006A3654" w:rsidRDefault="00000000">
            <w:r>
              <w:t>Unity 202</w:t>
            </w:r>
            <w:r w:rsidR="00E0154D">
              <w:t>2.3</w:t>
            </w:r>
            <w:r>
              <w:t xml:space="preserve"> (2D Project)</w:t>
            </w:r>
          </w:p>
        </w:tc>
      </w:tr>
      <w:tr w:rsidR="006A3654" w14:paraId="231326F4" w14:textId="77777777">
        <w:tc>
          <w:tcPr>
            <w:tcW w:w="4320" w:type="dxa"/>
          </w:tcPr>
          <w:p w14:paraId="1ED4EFE2" w14:textId="77777777" w:rsidR="006A3654" w:rsidRDefault="00000000">
            <w:r>
              <w:t>Programming Language</w:t>
            </w:r>
          </w:p>
        </w:tc>
        <w:tc>
          <w:tcPr>
            <w:tcW w:w="4320" w:type="dxa"/>
          </w:tcPr>
          <w:p w14:paraId="6A037E5A" w14:textId="77777777" w:rsidR="006A3654" w:rsidRDefault="00000000">
            <w:r>
              <w:t>C#</w:t>
            </w:r>
          </w:p>
        </w:tc>
      </w:tr>
      <w:tr w:rsidR="006A3654" w14:paraId="2F325E76" w14:textId="77777777">
        <w:tc>
          <w:tcPr>
            <w:tcW w:w="4320" w:type="dxa"/>
          </w:tcPr>
          <w:p w14:paraId="30CA1377" w14:textId="77777777" w:rsidR="006A3654" w:rsidRDefault="00000000">
            <w:r>
              <w:t>UI Framework</w:t>
            </w:r>
          </w:p>
        </w:tc>
        <w:tc>
          <w:tcPr>
            <w:tcW w:w="4320" w:type="dxa"/>
          </w:tcPr>
          <w:p w14:paraId="5359983E" w14:textId="77777777" w:rsidR="006A3654" w:rsidRDefault="00000000">
            <w:r>
              <w:t>Unity Canvas System</w:t>
            </w:r>
          </w:p>
        </w:tc>
      </w:tr>
      <w:tr w:rsidR="006A3654" w14:paraId="73517717" w14:textId="77777777">
        <w:tc>
          <w:tcPr>
            <w:tcW w:w="4320" w:type="dxa"/>
          </w:tcPr>
          <w:p w14:paraId="3A5EA9D6" w14:textId="77777777" w:rsidR="006A3654" w:rsidRDefault="00000000">
            <w:r>
              <w:t>Puzzle Algorithm</w:t>
            </w:r>
          </w:p>
        </w:tc>
        <w:tc>
          <w:tcPr>
            <w:tcW w:w="4320" w:type="dxa"/>
          </w:tcPr>
          <w:p w14:paraId="5CA64FD5" w14:textId="3B15DEC4" w:rsidR="006A3654" w:rsidRDefault="00000000">
            <w:r>
              <w:t xml:space="preserve">Backtracking </w:t>
            </w:r>
          </w:p>
        </w:tc>
      </w:tr>
      <w:tr w:rsidR="006A3654" w14:paraId="41628186" w14:textId="77777777">
        <w:tc>
          <w:tcPr>
            <w:tcW w:w="4320" w:type="dxa"/>
          </w:tcPr>
          <w:p w14:paraId="1752AFF5" w14:textId="77777777" w:rsidR="006A3654" w:rsidRDefault="00000000">
            <w:r>
              <w:t>Target Platforms</w:t>
            </w:r>
          </w:p>
        </w:tc>
        <w:tc>
          <w:tcPr>
            <w:tcW w:w="4320" w:type="dxa"/>
          </w:tcPr>
          <w:p w14:paraId="5A35148E" w14:textId="7CA4030C" w:rsidR="006A3654" w:rsidRDefault="00000000">
            <w:r>
              <w:t xml:space="preserve">PC, WebGL </w:t>
            </w:r>
          </w:p>
        </w:tc>
      </w:tr>
    </w:tbl>
    <w:p w14:paraId="7B0FC7C5" w14:textId="77777777" w:rsidR="006A3654" w:rsidRDefault="00000000">
      <w:pPr>
        <w:pStyle w:val="Heading1"/>
      </w:pPr>
      <w:r>
        <w:lastRenderedPageBreak/>
        <w:t>4. Project Components</w:t>
      </w:r>
    </w:p>
    <w:p w14:paraId="276FC575" w14:textId="77777777" w:rsidR="006A3654" w:rsidRDefault="00000000">
      <w:pPr>
        <w:pStyle w:val="Heading2"/>
      </w:pPr>
      <w:r>
        <w:t>4.1 Game Design</w:t>
      </w:r>
    </w:p>
    <w:p w14:paraId="05F6DAC5" w14:textId="77777777" w:rsidR="006A3654" w:rsidRDefault="00000000">
      <w:r>
        <w:t>- Flat modern visual style with a light color palette</w:t>
      </w:r>
      <w:r>
        <w:br/>
        <w:t>- Clear, readable UI with consistent font usage (e.g., Open Sans)</w:t>
      </w:r>
      <w:r>
        <w:br/>
        <w:t>- Highlighting and feedback for ease of play and reduced user error</w:t>
      </w:r>
    </w:p>
    <w:p w14:paraId="6A33730F" w14:textId="77777777" w:rsidR="006A3654" w:rsidRDefault="00000000">
      <w:pPr>
        <w:pStyle w:val="Heading2"/>
      </w:pPr>
      <w:r>
        <w:t>4.2 Core Functional Modules</w:t>
      </w:r>
    </w:p>
    <w:p w14:paraId="52D1E8D4" w14:textId="77777777" w:rsidR="006A3654" w:rsidRDefault="00000000">
      <w:r>
        <w:t>a. SudokuCell.cs</w:t>
      </w:r>
    </w:p>
    <w:p w14:paraId="59DDF9CF" w14:textId="77777777" w:rsidR="006A3654" w:rsidRDefault="00000000">
      <w:pPr>
        <w:pStyle w:val="ListBullet"/>
      </w:pPr>
      <w:r>
        <w:t>- Manages input, highlighting, and editability of a cell</w:t>
      </w:r>
      <w:r>
        <w:br/>
        <w:t>- Validates digit entry (1–9 only)</w:t>
      </w:r>
    </w:p>
    <w:p w14:paraId="33C57083" w14:textId="77777777" w:rsidR="006A3654" w:rsidRDefault="00000000">
      <w:r>
        <w:t>b. GameManager.cs</w:t>
      </w:r>
    </w:p>
    <w:p w14:paraId="387A2429" w14:textId="77777777" w:rsidR="006A3654" w:rsidRDefault="00000000">
      <w:pPr>
        <w:pStyle w:val="ListBullet"/>
      </w:pPr>
      <w:r>
        <w:t>- Handles board loading, input response, win detection, and UI updates</w:t>
      </w:r>
      <w:r>
        <w:br/>
        <w:t>- Manages locked cells and game flow</w:t>
      </w:r>
    </w:p>
    <w:p w14:paraId="40CA192D" w14:textId="77777777" w:rsidR="006A3654" w:rsidRDefault="00000000">
      <w:r>
        <w:t>c. SudokuGenerator.cs</w:t>
      </w:r>
    </w:p>
    <w:p w14:paraId="2434BCD9" w14:textId="77777777" w:rsidR="006A3654" w:rsidRDefault="00000000">
      <w:pPr>
        <w:pStyle w:val="ListBullet"/>
      </w:pPr>
      <w:r>
        <w:t>- Generates full Sudoku puzzles using recursive backtracking</w:t>
      </w:r>
      <w:r>
        <w:br/>
        <w:t>- Masks cells based on difficulty to create playable puzzles</w:t>
      </w:r>
      <w:r>
        <w:br/>
        <w:t>- Ensures uniqueness of solutions</w:t>
      </w:r>
    </w:p>
    <w:p w14:paraId="163DA115" w14:textId="77777777" w:rsidR="006A3654" w:rsidRDefault="00000000">
      <w:r>
        <w:t>d. BoardData.cs</w:t>
      </w:r>
    </w:p>
    <w:p w14:paraId="55596AB5" w14:textId="77777777" w:rsidR="006A3654" w:rsidRDefault="00000000">
      <w:pPr>
        <w:pStyle w:val="ListBullet"/>
      </w:pPr>
      <w:r>
        <w:t>- Stores original puzzle and solution</w:t>
      </w:r>
      <w:r>
        <w:br/>
        <w:t>- Provides utility functions for puzzle validation</w:t>
      </w:r>
    </w:p>
    <w:p w14:paraId="625F97EA" w14:textId="77777777" w:rsidR="006A3654" w:rsidRDefault="00000000">
      <w:pPr>
        <w:pStyle w:val="Heading1"/>
      </w:pPr>
      <w:r>
        <w:t>5. Development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3654" w14:paraId="23805F46" w14:textId="77777777">
        <w:tc>
          <w:tcPr>
            <w:tcW w:w="2880" w:type="dxa"/>
          </w:tcPr>
          <w:p w14:paraId="0853D702" w14:textId="77777777" w:rsidR="006A3654" w:rsidRDefault="00000000">
            <w:r>
              <w:t>Phase</w:t>
            </w:r>
          </w:p>
        </w:tc>
        <w:tc>
          <w:tcPr>
            <w:tcW w:w="2880" w:type="dxa"/>
          </w:tcPr>
          <w:p w14:paraId="136C29E4" w14:textId="77777777" w:rsidR="006A3654" w:rsidRDefault="00000000">
            <w:r>
              <w:t>Tasks</w:t>
            </w:r>
          </w:p>
        </w:tc>
        <w:tc>
          <w:tcPr>
            <w:tcW w:w="2880" w:type="dxa"/>
          </w:tcPr>
          <w:p w14:paraId="378FD237" w14:textId="77777777" w:rsidR="006A3654" w:rsidRDefault="00000000">
            <w:r>
              <w:t>Estimated Time</w:t>
            </w:r>
          </w:p>
        </w:tc>
      </w:tr>
      <w:tr w:rsidR="006A3654" w14:paraId="35630EC0" w14:textId="77777777">
        <w:tc>
          <w:tcPr>
            <w:tcW w:w="2880" w:type="dxa"/>
          </w:tcPr>
          <w:p w14:paraId="0ED3CB5C" w14:textId="77777777" w:rsidR="006A3654" w:rsidRDefault="00000000">
            <w:r>
              <w:t>1</w:t>
            </w:r>
          </w:p>
        </w:tc>
        <w:tc>
          <w:tcPr>
            <w:tcW w:w="2880" w:type="dxa"/>
          </w:tcPr>
          <w:p w14:paraId="6E2D5479" w14:textId="77777777" w:rsidR="006A3654" w:rsidRDefault="00000000">
            <w:r>
              <w:t>Unity project setup, UI grid, and prefab creation</w:t>
            </w:r>
          </w:p>
        </w:tc>
        <w:tc>
          <w:tcPr>
            <w:tcW w:w="2880" w:type="dxa"/>
          </w:tcPr>
          <w:p w14:paraId="5C0E8DCE" w14:textId="77777777" w:rsidR="006A3654" w:rsidRDefault="00000000">
            <w:r>
              <w:t>Day 1</w:t>
            </w:r>
          </w:p>
        </w:tc>
      </w:tr>
      <w:tr w:rsidR="006A3654" w14:paraId="553EA31B" w14:textId="77777777">
        <w:tc>
          <w:tcPr>
            <w:tcW w:w="2880" w:type="dxa"/>
          </w:tcPr>
          <w:p w14:paraId="34399958" w14:textId="77777777" w:rsidR="006A3654" w:rsidRDefault="00000000">
            <w:r>
              <w:t>2</w:t>
            </w:r>
          </w:p>
        </w:tc>
        <w:tc>
          <w:tcPr>
            <w:tcW w:w="2880" w:type="dxa"/>
          </w:tcPr>
          <w:p w14:paraId="20BC8449" w14:textId="77777777" w:rsidR="006A3654" w:rsidRDefault="00000000">
            <w:r>
              <w:t>Implement puzzle generator and solver</w:t>
            </w:r>
          </w:p>
        </w:tc>
        <w:tc>
          <w:tcPr>
            <w:tcW w:w="2880" w:type="dxa"/>
          </w:tcPr>
          <w:p w14:paraId="7B2BAAA6" w14:textId="77777777" w:rsidR="006A3654" w:rsidRDefault="00000000">
            <w:r>
              <w:t>Day 2–3</w:t>
            </w:r>
          </w:p>
        </w:tc>
      </w:tr>
      <w:tr w:rsidR="006A3654" w14:paraId="656C53FC" w14:textId="77777777">
        <w:tc>
          <w:tcPr>
            <w:tcW w:w="2880" w:type="dxa"/>
          </w:tcPr>
          <w:p w14:paraId="5F0425F0" w14:textId="77777777" w:rsidR="006A3654" w:rsidRDefault="00000000">
            <w:r>
              <w:t>3</w:t>
            </w:r>
          </w:p>
        </w:tc>
        <w:tc>
          <w:tcPr>
            <w:tcW w:w="2880" w:type="dxa"/>
          </w:tcPr>
          <w:p w14:paraId="3D304DF1" w14:textId="77777777" w:rsidR="006A3654" w:rsidRDefault="00000000">
            <w:r>
              <w:t>Input handling, validation, and cell highlighting</w:t>
            </w:r>
          </w:p>
        </w:tc>
        <w:tc>
          <w:tcPr>
            <w:tcW w:w="2880" w:type="dxa"/>
          </w:tcPr>
          <w:p w14:paraId="012AE3A8" w14:textId="77777777" w:rsidR="006A3654" w:rsidRDefault="00000000">
            <w:r>
              <w:t>Day 4</w:t>
            </w:r>
          </w:p>
        </w:tc>
      </w:tr>
      <w:tr w:rsidR="006A3654" w14:paraId="16CACCC3" w14:textId="77777777">
        <w:tc>
          <w:tcPr>
            <w:tcW w:w="2880" w:type="dxa"/>
          </w:tcPr>
          <w:p w14:paraId="07DECDFB" w14:textId="77777777" w:rsidR="006A3654" w:rsidRDefault="00000000">
            <w:r>
              <w:t>4</w:t>
            </w:r>
          </w:p>
        </w:tc>
        <w:tc>
          <w:tcPr>
            <w:tcW w:w="2880" w:type="dxa"/>
          </w:tcPr>
          <w:p w14:paraId="0990D68D" w14:textId="77777777" w:rsidR="006A3654" w:rsidRDefault="00000000">
            <w:r>
              <w:t>Build GameManager logic, timer, and restart functions</w:t>
            </w:r>
          </w:p>
        </w:tc>
        <w:tc>
          <w:tcPr>
            <w:tcW w:w="2880" w:type="dxa"/>
          </w:tcPr>
          <w:p w14:paraId="148393D3" w14:textId="77777777" w:rsidR="006A3654" w:rsidRDefault="00000000">
            <w:r>
              <w:t>Day 5</w:t>
            </w:r>
          </w:p>
        </w:tc>
      </w:tr>
      <w:tr w:rsidR="006A3654" w14:paraId="6191042F" w14:textId="77777777">
        <w:tc>
          <w:tcPr>
            <w:tcW w:w="2880" w:type="dxa"/>
          </w:tcPr>
          <w:p w14:paraId="7D1E16C6" w14:textId="77777777" w:rsidR="006A3654" w:rsidRDefault="00000000">
            <w:r>
              <w:t>5</w:t>
            </w:r>
          </w:p>
        </w:tc>
        <w:tc>
          <w:tcPr>
            <w:tcW w:w="2880" w:type="dxa"/>
          </w:tcPr>
          <w:p w14:paraId="065CA424" w14:textId="77777777" w:rsidR="006A3654" w:rsidRDefault="00000000">
            <w:r>
              <w:t>UI polish (fonts, spacing, color feedback), menu screens</w:t>
            </w:r>
          </w:p>
        </w:tc>
        <w:tc>
          <w:tcPr>
            <w:tcW w:w="2880" w:type="dxa"/>
          </w:tcPr>
          <w:p w14:paraId="2B11B672" w14:textId="77777777" w:rsidR="006A3654" w:rsidRDefault="00000000">
            <w:r>
              <w:t>Day 6</w:t>
            </w:r>
          </w:p>
        </w:tc>
      </w:tr>
      <w:tr w:rsidR="006A3654" w14:paraId="62AF7C1D" w14:textId="77777777">
        <w:tc>
          <w:tcPr>
            <w:tcW w:w="2880" w:type="dxa"/>
          </w:tcPr>
          <w:p w14:paraId="135A77F0" w14:textId="77777777" w:rsidR="006A3654" w:rsidRDefault="00000000">
            <w:r>
              <w:t>6</w:t>
            </w:r>
          </w:p>
        </w:tc>
        <w:tc>
          <w:tcPr>
            <w:tcW w:w="2880" w:type="dxa"/>
          </w:tcPr>
          <w:p w14:paraId="10B7E524" w14:textId="77777777" w:rsidR="006A3654" w:rsidRDefault="00000000">
            <w:r>
              <w:t>Testing, refinement, and optional WebGL/PC export</w:t>
            </w:r>
          </w:p>
        </w:tc>
        <w:tc>
          <w:tcPr>
            <w:tcW w:w="2880" w:type="dxa"/>
          </w:tcPr>
          <w:p w14:paraId="79DE5D55" w14:textId="77777777" w:rsidR="006A3654" w:rsidRDefault="00000000">
            <w:r>
              <w:t>Day 7–8</w:t>
            </w:r>
          </w:p>
        </w:tc>
      </w:tr>
    </w:tbl>
    <w:p w14:paraId="013956A8" w14:textId="77777777" w:rsidR="006A3654" w:rsidRDefault="00000000">
      <w:pPr>
        <w:pStyle w:val="Heading1"/>
      </w:pPr>
      <w:r>
        <w:lastRenderedPageBreak/>
        <w:t>6. Expected Outcome</w:t>
      </w:r>
    </w:p>
    <w:p w14:paraId="0FBE10A6" w14:textId="77777777" w:rsidR="006A3654" w:rsidRDefault="00000000">
      <w:r>
        <w:t>- A complete Sudoku game with clean and modern UI</w:t>
      </w:r>
      <w:r>
        <w:br/>
        <w:t>- Input validation and solution checking system</w:t>
      </w:r>
      <w:r>
        <w:br/>
        <w:t>- Export-ready for PC or WebGL with responsive UI</w:t>
      </w:r>
      <w:r>
        <w:br/>
        <w:t>- Efficient and reusable codebase structured for future expansion</w:t>
      </w:r>
    </w:p>
    <w:p w14:paraId="35D7D1A5" w14:textId="69DDEFCD" w:rsidR="006A3654" w:rsidRDefault="00E0154D">
      <w:pPr>
        <w:pStyle w:val="Heading1"/>
      </w:pPr>
      <w:r>
        <w:t>7</w:t>
      </w:r>
      <w:r w:rsidR="00000000">
        <w:t>. Conclusion</w:t>
      </w:r>
    </w:p>
    <w:p w14:paraId="33927D1C" w14:textId="77777777" w:rsidR="006A3654" w:rsidRDefault="00000000">
      <w:r>
        <w:t>This project targets the delivery of a production-ready Sudoku game within a short development cycle of one to two weeks. It will demonstrate proficiency in game logic, user interface design, and the Unity game engine, making it a strong addition to both academic and personal portfolios.</w:t>
      </w:r>
    </w:p>
    <w:sectPr w:rsidR="006A3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994439">
    <w:abstractNumId w:val="8"/>
  </w:num>
  <w:num w:numId="2" w16cid:durableId="719284080">
    <w:abstractNumId w:val="6"/>
  </w:num>
  <w:num w:numId="3" w16cid:durableId="219026995">
    <w:abstractNumId w:val="5"/>
  </w:num>
  <w:num w:numId="4" w16cid:durableId="473136134">
    <w:abstractNumId w:val="4"/>
  </w:num>
  <w:num w:numId="5" w16cid:durableId="968169372">
    <w:abstractNumId w:val="7"/>
  </w:num>
  <w:num w:numId="6" w16cid:durableId="333266195">
    <w:abstractNumId w:val="3"/>
  </w:num>
  <w:num w:numId="7" w16cid:durableId="1914775409">
    <w:abstractNumId w:val="2"/>
  </w:num>
  <w:num w:numId="8" w16cid:durableId="2047295363">
    <w:abstractNumId w:val="1"/>
  </w:num>
  <w:num w:numId="9" w16cid:durableId="193012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DB1"/>
    <w:rsid w:val="0029639D"/>
    <w:rsid w:val="00326F90"/>
    <w:rsid w:val="004D24D6"/>
    <w:rsid w:val="006A3654"/>
    <w:rsid w:val="00AA1D8D"/>
    <w:rsid w:val="00B47730"/>
    <w:rsid w:val="00CB0664"/>
    <w:rsid w:val="00E0154D"/>
    <w:rsid w:val="00F15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0E6"/>
  <w14:defaultImageDpi w14:val="300"/>
  <w15:docId w15:val="{1AE8E3E6-3463-4D03-8922-8B0DA828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Hanish Vigneshwar</cp:lastModifiedBy>
  <cp:revision>6</cp:revision>
  <dcterms:created xsi:type="dcterms:W3CDTF">2013-12-23T23:15:00Z</dcterms:created>
  <dcterms:modified xsi:type="dcterms:W3CDTF">2025-06-16T05:13:00Z</dcterms:modified>
  <cp:category/>
</cp:coreProperties>
</file>